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Fitness App Documentation</w:t>
      </w:r>
    </w:p>
    <w:p>
      <w:r>
        <w:t>Author: Carl Williams</w:t>
      </w:r>
    </w:p>
    <w:p>
      <w:r>
        <w:t>GitHub Repository: https://github.com/Chiefkahliq/FITNESS</w:t>
      </w:r>
    </w:p>
    <w:p>
      <w:pPr>
        <w:pStyle w:val="Heading2"/>
      </w:pPr>
      <w:r>
        <w:t>User Stories (System Requirements)</w:t>
      </w:r>
    </w:p>
    <w:p>
      <w:r>
        <w:t>As a New User:</w:t>
      </w:r>
    </w:p>
    <w:p>
      <w:r>
        <w:t>- I want to register for an account so I can access the fitness resources.</w:t>
      </w:r>
    </w:p>
    <w:p>
      <w:r>
        <w:t>As a Returning User:</w:t>
      </w:r>
    </w:p>
    <w:p>
      <w:r>
        <w:t>- I want to log in so I can view the available workout plans, diet options, and meal plans easily.</w:t>
      </w:r>
    </w:p>
    <w:p>
      <w:r>
        <w:t>As a Registered User:</w:t>
      </w:r>
    </w:p>
    <w:p>
      <w:r>
        <w:t>- I want to see three workout plans so I can select an exercise routine that suits my goals.</w:t>
      </w:r>
    </w:p>
    <w:p>
      <w:r>
        <w:t>- I want to see three diet options so I can pick a dietary approach aligned with my needs.</w:t>
      </w:r>
    </w:p>
    <w:p>
      <w:r>
        <w:t>- I want to see three meal plans (breakfast, lunch, dinner) to have a simple guide for daily eating.</w:t>
      </w:r>
    </w:p>
    <w:p>
      <w:pPr>
        <w:pStyle w:val="Heading2"/>
      </w:pPr>
      <w:r>
        <w:t>Prototype User Manual</w:t>
      </w:r>
    </w:p>
    <w:p>
      <w:pPr>
        <w:pStyle w:val="Heading3"/>
      </w:pPr>
      <w:r>
        <w:t>Introduction</w:t>
      </w:r>
    </w:p>
    <w:p>
      <w:r>
        <w:t>This prototype Fitness App allows users to register, log in, and view basic fitness resources. It serves as the foundation for a future, more feature-rich capstone project.</w:t>
      </w:r>
    </w:p>
    <w:p>
      <w:pPr>
        <w:pStyle w:val="Heading3"/>
      </w:pPr>
      <w:r>
        <w:t>System Requirements</w:t>
      </w:r>
    </w:p>
    <w:p>
      <w:r>
        <w:t>- Python 3.7 or higher</w:t>
      </w:r>
    </w:p>
    <w:p>
      <w:r>
        <w:t>- A web browser (Chrome, Firefox, etc.)</w:t>
      </w:r>
    </w:p>
    <w:p>
      <w:r>
        <w:t>- Dependencies listed in requirements.txt (Flask, Flask-SQLAlchemy, Flask-WTF)</w:t>
      </w:r>
    </w:p>
    <w:p>
      <w:pPr>
        <w:pStyle w:val="Heading3"/>
      </w:pPr>
      <w:r>
        <w:t>Installation Instructions</w:t>
      </w:r>
    </w:p>
    <w:p>
      <w:r>
        <w:t>1. Clone the Repository:</w:t>
      </w:r>
    </w:p>
    <w:p>
      <w:r>
        <w:br/>
        <w:t>git clone https://github.com/Chiefkahliq/FITNESS.git</w:t>
        <w:br/>
        <w:t>cd FITNESS</w:t>
        <w:br/>
      </w:r>
    </w:p>
    <w:p>
      <w:r>
        <w:t>2. (Optional) Create a Virtual Environment:</w:t>
      </w:r>
    </w:p>
    <w:p>
      <w:r>
        <w:br/>
        <w:t>python3 -m venv venv</w:t>
        <w:br/>
        <w:t># On Windows:</w:t>
        <w:br/>
        <w:t>venv\Scripts\activate</w:t>
        <w:br/>
        <w:t># On macOS/Linux:</w:t>
        <w:br/>
        <w:t>source venv/bin/activate</w:t>
        <w:br/>
      </w:r>
    </w:p>
    <w:p>
      <w:r>
        <w:t>3. Install Dependencies:</w:t>
      </w:r>
    </w:p>
    <w:p>
      <w:r>
        <w:t>pip install -r requirements.txt</w:t>
      </w:r>
    </w:p>
    <w:p>
      <w:r>
        <w:t>4. Initialize the Database:</w:t>
      </w:r>
    </w:p>
    <w:p>
      <w:r>
        <w:br/>
        <w:t>python</w:t>
        <w:br/>
        <w:br/>
        <w:t>Inside the Python interpreter:</w:t>
        <w:br/>
        <w:br/>
        <w:t>from app import db</w:t>
        <w:br/>
        <w:t>db.create_all()</w:t>
        <w:br/>
        <w:t>exit()</w:t>
        <w:br/>
      </w:r>
    </w:p>
    <w:p>
      <w:r>
        <w:t>5. Run the Application:</w:t>
      </w:r>
    </w:p>
    <w:p>
      <w:r>
        <w:br/>
        <w:t>python app.py</w:t>
        <w:br/>
        <w:br/>
        <w:t>Open http://127.0.0.1:5000/ in your web browser.</w:t>
        <w:br/>
      </w:r>
    </w:p>
    <w:p>
      <w:pPr>
        <w:pStyle w:val="Heading3"/>
      </w:pPr>
      <w:r>
        <w:t>Usage Instructions</w:t>
      </w:r>
    </w:p>
    <w:p>
      <w:r>
        <w:t>Register an Account:</w:t>
      </w:r>
    </w:p>
    <w:p>
      <w:r>
        <w:t>- Navigate to http://127.0.0.1:5000/register</w:t>
      </w:r>
    </w:p>
    <w:p>
      <w:r>
        <w:t>- Enter a username and password</w:t>
      </w:r>
    </w:p>
    <w:p>
      <w:r>
        <w:t>- Click “Register”</w:t>
      </w:r>
    </w:p>
    <w:p>
      <w:r>
        <w:t>You will be redirected to the login page after successful registration.</w:t>
      </w:r>
    </w:p>
    <w:p>
      <w:r>
        <w:t>Log In:</w:t>
      </w:r>
    </w:p>
    <w:p>
      <w:r>
        <w:t>- Go to http://127.0.0.1:5000/login</w:t>
      </w:r>
    </w:p>
    <w:p>
      <w:r>
        <w:t>- Enter your username and password</w:t>
      </w:r>
    </w:p>
    <w:p>
      <w:r>
        <w:t>- Click “Login”</w:t>
      </w:r>
    </w:p>
    <w:p>
      <w:r>
        <w:t>On success, you are taken to the dashboard.</w:t>
      </w:r>
    </w:p>
    <w:p>
      <w:r>
        <w:t>Viewing Workout Plans:</w:t>
      </w:r>
    </w:p>
    <w:p>
      <w:r>
        <w:t>- After logging in, the dashboard displays three workout plans (e.g., Cardio, Strength, Flexibility).</w:t>
      </w:r>
    </w:p>
    <w:p>
      <w:r>
        <w:t>Viewing Diet Options:</w:t>
      </w:r>
    </w:p>
    <w:p>
      <w:r>
        <w:t>- Below the workout plans, three diet options are listed with brief descriptions.</w:t>
      </w:r>
    </w:p>
    <w:p>
      <w:r>
        <w:t>Viewing Meal Plans:</w:t>
      </w:r>
    </w:p>
    <w:p>
      <w:r>
        <w:t>- Further down, three meal plans (Breakfast, Lunch, Dinner) are provided.</w:t>
      </w:r>
    </w:p>
    <w:p>
      <w:pPr>
        <w:pStyle w:val="Heading3"/>
      </w:pPr>
      <w:r>
        <w:t>Troubleshooting</w:t>
      </w:r>
    </w:p>
    <w:p>
      <w:r>
        <w:t>- If you cannot register, ensure the username is unique.</w:t>
      </w:r>
    </w:p>
    <w:p>
      <w:r>
        <w:t>- If login fails, verify username and password correctness.</w:t>
      </w:r>
    </w:p>
    <w:p>
      <w:r>
        <w:t>- If no data appears, ensure db.create_all() was run and that the server is running properly.</w:t>
      </w:r>
    </w:p>
    <w:p>
      <w:pPr>
        <w:pStyle w:val="Heading3"/>
      </w:pPr>
      <w:r>
        <w:t>Future Enhancements</w:t>
      </w:r>
    </w:p>
    <w:p>
      <w:r>
        <w:t>- Password reset functionality</w:t>
      </w:r>
    </w:p>
    <w:p>
      <w:r>
        <w:t>- Personalized workout and diet recommendations</w:t>
      </w:r>
    </w:p>
    <w:p>
      <w:r>
        <w:t>- Integration with mobile apps and online booking</w:t>
      </w:r>
    </w:p>
    <w:p>
      <w:pPr>
        <w:pStyle w:val="Heading2"/>
      </w:pPr>
      <w:r>
        <w:t>Creative Brief</w:t>
      </w:r>
    </w:p>
    <w:p>
      <w:r>
        <w:br/>
        <w:t>Project Name: Fitness App Development</w:t>
        <w:br/>
        <w:br/>
        <w:t>Objective: To create an innovative fitness application that enables users to register, log in, and access personalized workout plans, diet options, and meal plans, serving as a foundation for a comprehensive capstone project.</w:t>
        <w:br/>
        <w:br/>
        <w:t>Target Audience: Individuals seeking structured fitness guidance, including beginners and fitness enthusiasts aiming to achieve specific health goals.</w:t>
        <w:br/>
        <w:br/>
        <w:t>Key Features:</w:t>
        <w:br/>
        <w:t>- User registration and authentication</w:t>
        <w:br/>
        <w:t>- Access to multiple workout plans</w:t>
        <w:br/>
        <w:t>- Dietary options and meal planning</w:t>
        <w:br/>
        <w:t>- User-friendly interface</w:t>
        <w:br/>
        <w:br/>
        <w:t>Tone and Style: Professional, supportive, and motivational, encouraging users to engage consistently with their fitness journey.</w:t>
        <w:br/>
        <w:br/>
        <w:t>Deliverables: A functional prototype of the fitness app with core features implemented, accompanied by comprehensive documentation.</w:t>
        <w:br/>
        <w:br/>
        <w:t>Success Metrics:</w:t>
        <w:br/>
        <w:t>- User engagement rates</w:t>
        <w:br/>
        <w:t>- User feedback and satisfaction</w:t>
        <w:br/>
        <w:t>- Achievement of user-defined fitness goals</w:t>
        <w:br/>
        <w:br/>
        <w:t>Stakeholders: Project manager, development team, UI/UX designers, and end-users.</w:t>
        <w:br/>
        <w:br/>
        <w:t>Distribution Channels: Available on web browsers; future plans include deployment on iOS and Android platforms.</w:t>
        <w:br/>
      </w:r>
    </w:p>
    <w:p>
      <w:pPr>
        <w:pStyle w:val="Heading3"/>
      </w:pPr>
      <w:r>
        <w:t>Enhanced Future Enhancements</w:t>
      </w:r>
    </w:p>
    <w:p>
      <w:r>
        <w:br/>
        <w:t>- Neural Interface Integration: Developing technology that allows users to control the app and receive feedback through neural impulses, creating a seamless mind-body fitness experience.</w:t>
        <w:br/>
        <w:t>- DNA-Based Personalized Training: Utilizing genetic information to tailor workout and nutrition plans that align with an individual's unique genetic makeup, optimizing results.</w:t>
        <w:br/>
        <w:t>- Holographic Personal Trainers: Implementing holographic technology to project virtual trainers into the user's environment, providing real-time guidance and motivation.</w:t>
        <w:br/>
        <w:t>- Quantum Computing for Predictive Analytics: Leveraging quantum computing to analyze vast datasets and predict the most effective fitness strategies for individual users, staying ahead of emerging health trends.</w:t>
        <w:br/>
        <w:br/>
        <w:t>These visionary enhancements aim to position the fitness app at the forefront of technological innovation, offering unparalleled user experiences and setting new standards in the fitness industry.</w:t>
        <w:br/>
        <w:br/>
        <w:t>Note: The implementation of these advanced features will require extensive research and development, adherence to ethical guidelines, and compliance with privacy regulations.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